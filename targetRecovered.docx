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F8" w:rsidRDefault="00366DF8">
      <w:bookmarkStart w:id="0" w:name="_GoBack"/>
      <w:bookmarkEnd w:id="0"/>
    </w:p>
    <w:sectPr w:rsidR="00366DF8">
      <w:headerReference w:type="default" r:id="rId6"/>
      <w:headerReference w:type="firs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DF8" w:rsidRDefault="00366DF8">
      <w:pPr>
        <w:spacing w:after="0" w:line="240" w:lineRule="auto"/>
      </w:pPr>
      <w:r>
        <w:separator/>
      </w:r>
    </w:p>
  </w:endnote>
  <w:endnote w:type="continuationSeparator" w:id="0">
    <w:p w:rsidR="00366DF8" w:rsidRDefault="0036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DF8" w:rsidRDefault="00366DF8">
      <w:pPr>
        <w:spacing w:after="0" w:line="240" w:lineRule="auto"/>
      </w:pPr>
      <w:r>
        <w:separator/>
      </w:r>
    </w:p>
  </w:footnote>
  <w:footnote w:type="continuationSeparator" w:id="0">
    <w:p w:rsidR="00366DF8" w:rsidRDefault="00366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Pr="00022939" w:rsidRDefault="00366DF8">
    <w:pPr>
      <w:pStyle w:val="Header"/>
      <w:rPr>
        <w:i/>
        <w:color w:val="8496B0" w:themeColor="text2" w:themeTint="99"/>
      </w:rPr>
    </w:pPr>
    <w:r w:rsidRPr="00022939">
      <w:rPr>
        <w:i/>
        <w:color w:val="8496B0" w:themeColor="text2" w:themeTint="99"/>
      </w:rPr>
      <w:t>Pennissssss</w:t>
    </w:r>
    <w:r>
      <w:rPr>
        <w:i/>
        <w:color w:val="8496B0" w:themeColor="text2" w:themeTint="99"/>
      </w:rPr>
      <w:t>222222222222222222222222</w:t>
    </w:r>
    <w:r w:rsidRPr="00022939">
      <w:rPr>
        <w:i/>
        <w:color w:val="8496B0" w:themeColor="text2" w:themeTint="9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939" w:rsidRPr="00022939" w:rsidRDefault="00366DF8">
    <w:pPr>
      <w:pStyle w:val="Header"/>
      <w:rPr>
        <w:i/>
        <w:color w:val="8496B0" w:themeColor="text2" w:themeTint="99"/>
      </w:rPr>
    </w:pPr>
    <w:r w:rsidRPr="00022939">
      <w:rPr>
        <w:i/>
        <w:color w:val="8496B0" w:themeColor="text2" w:themeTint="99"/>
      </w:rPr>
      <w:t>Pennissssss</w:t>
    </w:r>
    <w:r>
      <w:rPr>
        <w:i/>
        <w:color w:val="8496B0" w:themeColor="text2" w:themeTint="99"/>
      </w:rPr>
      <w:t>222222222222222222222222</w:t>
    </w:r>
    <w:r w:rsidRPr="00022939">
      <w:rPr>
        <w:i/>
        <w:color w:val="8496B0" w:themeColor="text2" w:themeTint="99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B2"/>
    <w:rsid w:val="003173B2"/>
    <w:rsid w:val="003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07B0D-12DD-48E6-9D65-4A6598FB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Garreth Cassar</dc:creator>
  <cp:keywords/>
  <dc:description/>
  <cp:lastModifiedBy>Garreth Cassar</cp:lastModifiedBy>
  <cp:revision>1</cp:revision>
  <dcterms:created xsi:type="dcterms:W3CDTF">2017-08-03T06:55:00Z</dcterms:created>
  <dcterms:modified xsi:type="dcterms:W3CDTF">2017-08-03T16:10:00Z</dcterms:modified>
</cp:coreProperties>
</file>